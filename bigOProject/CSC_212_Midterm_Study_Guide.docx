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CSC 212 Midterm Study Guide</w:t>
      </w:r>
    </w:p>
    <w:p>
      <w:pPr>
        <w:pStyle w:val="Heading2"/>
      </w:pPr>
      <w:r>
        <w:t>1. C++ Review, Memory, Pointers</w:t>
      </w:r>
    </w:p>
    <w:p>
      <w:pPr>
        <w:pStyle w:val="Heading3"/>
      </w:pPr>
      <w:r>
        <w:t>Memory Management (Stack vs. Heap)</w:t>
      </w:r>
    </w:p>
    <w:p>
      <w:r>
        <w:t>Stack Memory: Stores local variables, function calls, and control flow. Memory is automatically allocated and deallocated.</w:t>
        <w:br/>
        <w:t>Example:</w:t>
        <w:br/>
        <w:t>void example() {</w:t>
        <w:br/>
        <w:t xml:space="preserve">    int x = 10; // Stored on stack</w:t>
        <w:br/>
        <w:t>} // x is automatically removed from memory when function exits</w:t>
        <w:br/>
        <w:br/>
        <w:t>Heap Memory: Stores dynamically allocated data. Memory must be manually managed using new and delete.</w:t>
        <w:br/>
        <w:t>Example:</w:t>
        <w:br/>
        <w:t>int* ptr = new int(5); // Allocated on heap</w:t>
        <w:br/>
        <w:t>delete ptr; // Must manually free memory</w:t>
      </w:r>
    </w:p>
    <w:p>
      <w:pPr>
        <w:pStyle w:val="Heading3"/>
      </w:pPr>
      <w:r>
        <w:t>Pointer Operations with Examples</w:t>
      </w:r>
    </w:p>
    <w:p>
      <w:r>
        <w:t>Declaring a pointer:</w:t>
        <w:br/>
        <w:t>int x = 5;</w:t>
        <w:br/>
        <w:t>int* p = &amp;x; // p stores address of x</w:t>
        <w:br/>
        <w:br/>
        <w:t>Dereferencing a pointer:</w:t>
        <w:br/>
        <w:t>cout &lt;&lt; *p; // Outputs 5</w:t>
        <w:br/>
        <w:br/>
        <w:t>Pointer arithmetic:</w:t>
        <w:br/>
        <w:t>int arr[3] = {10, 20, 30};</w:t>
        <w:br/>
        <w:t xml:space="preserve">int* ptr = arr; </w:t>
        <w:br/>
        <w:t>cout &lt;&lt; *(ptr + 1); // Outputs 20</w:t>
      </w:r>
    </w:p>
    <w:p>
      <w:pPr>
        <w:pStyle w:val="Heading3"/>
      </w:pPr>
      <w:r>
        <w:t>Common Mistakes with Pointers</w:t>
      </w:r>
    </w:p>
    <w:p>
      <w:r>
        <w:t>Dangling Pointer – Accessing memory after deleting it</w:t>
        <w:br/>
        <w:t>Memory Leak – Forgetting to delete dynamically allocated memory</w:t>
        <w:br/>
        <w:t>Uninitialized Pointer – Using a pointer without initializing it</w:t>
      </w:r>
    </w:p>
    <w:p>
      <w:pPr>
        <w:pStyle w:val="Heading3"/>
      </w:pPr>
      <w:r>
        <w:t>Practice Problems</w:t>
      </w:r>
    </w:p>
    <w:p>
      <w:r>
        <w:t>1. What happens if you dereference an uninitialized pointer?</w:t>
        <w:br/>
        <w:t>2. Write a function that returns a dynamically allocated array of n integers.</w:t>
        <w:br/>
        <w:t>3. What's wrong with this code?</w:t>
        <w:br/>
        <w:t>int* p;</w:t>
        <w:br/>
        <w:t>*p = 10;</w:t>
      </w:r>
    </w:p>
    <w:p>
      <w:pPr>
        <w:pStyle w:val="Heading2"/>
      </w:pPr>
      <w:r>
        <w:t>2. Introduction to Analysis of Algorithms</w:t>
      </w:r>
    </w:p>
    <w:p>
      <w:pPr>
        <w:pStyle w:val="Heading3"/>
      </w:pPr>
      <w:r>
        <w:t>What is Algorithm Analysis?</w:t>
      </w:r>
    </w:p>
    <w:p>
      <w:r>
        <w:t>Measures efficiency in terms of time complexity and space complexity. Allows for comparison of different algorithms.</w:t>
      </w:r>
    </w:p>
    <w:p>
      <w:pPr>
        <w:pStyle w:val="Heading3"/>
      </w:pPr>
      <w:r>
        <w:t>Understanding Best, Worst, and Average Case</w:t>
      </w:r>
    </w:p>
    <w:p>
      <w:r>
        <w:t>Best-case: Minimum operations needed (e.g., an already sorted list in sorting algorithms).</w:t>
        <w:br/>
        <w:t>Worst-case: Maximum operations needed (e.g., reversed list in sorting algorithms).</w:t>
        <w:br/>
        <w:t>Average-case: Expected performance across inputs (e.g., random lists).</w:t>
      </w:r>
    </w:p>
    <w:p>
      <w:pPr>
        <w:pStyle w:val="Heading3"/>
      </w:pPr>
      <w:r>
        <w:t>Asymptotic Notation</w:t>
      </w:r>
    </w:p>
    <w:p>
      <w:r>
        <w:t>Big-O (O(n)): Worst-case upper bound</w:t>
        <w:br/>
        <w:t>Big-Theta (Θ(n)): Tight bound (average case)</w:t>
        <w:br/>
        <w:t>Big-Omega (Ω(n)): Best-case lower bound</w:t>
      </w:r>
    </w:p>
    <w:p>
      <w:pPr>
        <w:pStyle w:val="Heading3"/>
      </w:pPr>
      <w:r>
        <w:t>Example Problems</w:t>
      </w:r>
    </w:p>
    <w:p>
      <w:r>
        <w:t>1. What is the best, worst, and average case complexity of binary search?</w:t>
        <w:br/>
        <w:t>2. Prove that a loop running n times is O(n).</w:t>
      </w:r>
    </w:p>
    <w:p>
      <w:pPr>
        <w:pStyle w:val="Heading2"/>
      </w:pPr>
      <w:r>
        <w:t>3. Big-O Notation (Extra Detailed Section)</w:t>
      </w:r>
    </w:p>
    <w:p>
      <w:r>
        <w:t>Time and space complexity</w:t>
        <w:br/>
        <w:t>Common complexities explained</w:t>
        <w:br/>
        <w:t>How to compute Big-O for different functions</w:t>
        <w:br/>
        <w:t>Step-by-step examples</w:t>
        <w:br/>
        <w:t>C++ implementation</w:t>
        <w:br/>
        <w:t>Visual representations</w:t>
      </w:r>
    </w:p>
    <w:p>
      <w:pPr>
        <w:pStyle w:val="Heading2"/>
      </w:pPr>
      <w:r>
        <w:t>4. Dynamic Arrays</w:t>
      </w:r>
    </w:p>
    <w:p>
      <w:r>
        <w:t>Difference between static and dynamic arrays</w:t>
        <w:br/>
        <w:t>Resizing strategies and performance impact</w:t>
        <w:br/>
        <w:t>C++ implementation</w:t>
        <w:br/>
        <w:t>Practice problems</w:t>
      </w:r>
    </w:p>
    <w:p>
      <w:pPr>
        <w:pStyle w:val="Heading2"/>
      </w:pPr>
      <w:r>
        <w:t>5. Stacks</w:t>
      </w:r>
    </w:p>
    <w:p>
      <w:r>
        <w:t>What is a stack?</w:t>
        <w:br/>
        <w:t>Stack operations (push, pop, peek)</w:t>
        <w:br/>
        <w:t>Implementing stacks using arrays and linked lists</w:t>
        <w:br/>
        <w:t>Real-world use cases</w:t>
        <w:br/>
        <w:t>Practice problems</w:t>
      </w:r>
    </w:p>
    <w:p>
      <w:pPr>
        <w:pStyle w:val="Heading2"/>
      </w:pPr>
      <w:r>
        <w:t>6. Midterm Practice Problems (All Topics)</w:t>
      </w:r>
    </w:p>
    <w:p>
      <w:r>
        <w:t>Mixed questions covering everything</w:t>
        <w:br/>
        <w:t>Space for you to solve</w:t>
        <w:br/>
        <w:t>Answer key at the bottom</w:t>
      </w:r>
    </w:p>
    <w:p>
      <w:pPr>
        <w:pStyle w:val="Heading2"/>
      </w:pPr>
      <w:r>
        <w:t>7. Answer Key</w:t>
      </w:r>
    </w:p>
    <w:p>
      <w:r>
        <w:t>1. O(log n)</w:t>
        <w:br/>
        <w:t>2. O(n³)</w:t>
        <w:br/>
        <w:t>3. Use vector&lt;int&gt; stack; with push_back() and pop_back()</w:t>
        <w:br/>
        <w:t>4. Best-case: O(n log n), Worst-case: O(n²)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