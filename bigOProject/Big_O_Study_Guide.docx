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Big-O Notation Study Guide</w:t>
      </w:r>
    </w:p>
    <w:p>
      <w:pPr>
        <w:pStyle w:val="Heading2"/>
      </w:pPr>
      <w:r>
        <w:t>1. Key Definitions &amp; Asymptotic Notation</w:t>
      </w:r>
    </w:p>
    <w:p>
      <w:pPr>
        <w:pStyle w:val="Heading3"/>
      </w:pPr>
      <w:r>
        <w:t>Big-O Notation (Upper Bound)</w:t>
      </w:r>
    </w:p>
    <w:p>
      <w:r>
        <w:t>Big-O notation describes the worst-case upper bound on the growth rate of a function.</w:t>
      </w:r>
    </w:p>
    <w:p>
      <w:r>
        <w:t>Mathematically:</w:t>
      </w:r>
    </w:p>
    <w:p>
      <w:r>
        <w:t>T(n) is O(f(n)) ⟺ ∃ positive constants c, n₀ such that 0 ≤ T(n) ≤ cf(n), ∀ n ≥ n₀</w:t>
      </w:r>
    </w:p>
    <w:p>
      <w:r>
        <w:t>Example: If T(n) = 3n² + 5n + 20, then T(n) = O(n²) (ignore constants and lower-order terms).</w:t>
      </w:r>
    </w:p>
    <w:p>
      <w:pPr>
        <w:pStyle w:val="Heading3"/>
      </w:pPr>
      <w:r>
        <w:t>Big-Omega (Lower Bound)</w:t>
      </w:r>
    </w:p>
    <w:p>
      <w:r>
        <w:t>Big-Omega notation gives the lower bound, ensuring that an algorithm takes at least a certain amount of time.</w:t>
      </w:r>
    </w:p>
    <w:p>
      <w:r>
        <w:t>Mathematically:</w:t>
      </w:r>
    </w:p>
    <w:p>
      <w:r>
        <w:t>T(n) is Ω(f(n)) ⟺ ∃ positive constants c, n₀ such that 0 ≤ cf(n) ≤ T(n), ∀ n ≥ n₀</w:t>
      </w:r>
    </w:p>
    <w:p>
      <w:r>
        <w:t>Example: T(n) = 4n² + 3n + 2 → T(n) = Ω(n²)</w:t>
      </w:r>
    </w:p>
    <w:p>
      <w:pPr>
        <w:pStyle w:val="Heading3"/>
      </w:pPr>
      <w:r>
        <w:t>Big-Theta (Tight Bound)</w:t>
      </w:r>
    </w:p>
    <w:p>
      <w:r>
        <w:t>Big-Theta describes functions that have both upper and lower bounds.</w:t>
      </w:r>
    </w:p>
    <w:p>
      <w:r>
        <w:t>Mathematically:</w:t>
      </w:r>
    </w:p>
    <w:p>
      <w:r>
        <w:t>T(n) is Θ(f(n)) ⟺ T(n) is O(f(n)) and T(n) is Ω(f(n))</w:t>
      </w:r>
    </w:p>
    <w:p>
      <w:r>
        <w:t>Example: T(n) = 2n² + 3n + 5 is Θ(n²) because it is both O(n²) and Ω(n²).</w:t>
      </w:r>
    </w:p>
    <w:p>
      <w:pPr>
        <w:pStyle w:val="Heading2"/>
      </w:pPr>
      <w:r>
        <w:t>2. Common Complexity Classes &amp; Growth Rates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Complexity</w:t>
            </w:r>
          </w:p>
        </w:tc>
        <w:tc>
          <w:tcPr>
            <w:tcW w:type="dxa" w:w="2880"/>
          </w:tcPr>
          <w:p>
            <w:r>
              <w:t>Common Example</w:t>
            </w:r>
          </w:p>
        </w:tc>
        <w:tc>
          <w:tcPr>
            <w:tcW w:type="dxa" w:w="2880"/>
          </w:tcPr>
          <w:p>
            <w:r>
              <w:t>Growth Rate</w:t>
            </w:r>
          </w:p>
        </w:tc>
      </w:tr>
      <w:tr>
        <w:tc>
          <w:tcPr>
            <w:tcW w:type="dxa" w:w="2880"/>
          </w:tcPr>
          <w:p>
            <w:r>
              <w:t>O(1)</w:t>
            </w:r>
          </w:p>
        </w:tc>
        <w:tc>
          <w:tcPr>
            <w:tcW w:type="dxa" w:w="2880"/>
          </w:tcPr>
          <w:p>
            <w:r>
              <w:t>Array access arr[i]</w:t>
            </w:r>
          </w:p>
        </w:tc>
        <w:tc>
          <w:tcPr>
            <w:tcW w:type="dxa" w:w="2880"/>
          </w:tcPr>
          <w:p>
            <w:r>
              <w:t>Constant</w:t>
            </w:r>
          </w:p>
        </w:tc>
      </w:tr>
      <w:tr>
        <w:tc>
          <w:tcPr>
            <w:tcW w:type="dxa" w:w="2880"/>
          </w:tcPr>
          <w:p>
            <w:r>
              <w:t>O(log n)</w:t>
            </w:r>
          </w:p>
        </w:tc>
        <w:tc>
          <w:tcPr>
            <w:tcW w:type="dxa" w:w="2880"/>
          </w:tcPr>
          <w:p>
            <w:r>
              <w:t>Binary search</w:t>
            </w:r>
          </w:p>
        </w:tc>
        <w:tc>
          <w:tcPr>
            <w:tcW w:type="dxa" w:w="2880"/>
          </w:tcPr>
          <w:p>
            <w:r>
              <w:t>Logarithmic</w:t>
            </w:r>
          </w:p>
        </w:tc>
      </w:tr>
      <w:tr>
        <w:tc>
          <w:tcPr>
            <w:tcW w:type="dxa" w:w="2880"/>
          </w:tcPr>
          <w:p>
            <w:r>
              <w:t>O(n)</w:t>
            </w:r>
          </w:p>
        </w:tc>
        <w:tc>
          <w:tcPr>
            <w:tcW w:type="dxa" w:w="2880"/>
          </w:tcPr>
          <w:p>
            <w:r>
              <w:t>Linear search</w:t>
            </w:r>
          </w:p>
        </w:tc>
        <w:tc>
          <w:tcPr>
            <w:tcW w:type="dxa" w:w="2880"/>
          </w:tcPr>
          <w:p>
            <w:r>
              <w:t>Linear</w:t>
            </w:r>
          </w:p>
        </w:tc>
      </w:tr>
      <w:tr>
        <w:tc>
          <w:tcPr>
            <w:tcW w:type="dxa" w:w="2880"/>
          </w:tcPr>
          <w:p>
            <w:r>
              <w:t>O(n log n)</w:t>
            </w:r>
          </w:p>
        </w:tc>
        <w:tc>
          <w:tcPr>
            <w:tcW w:type="dxa" w:w="2880"/>
          </w:tcPr>
          <w:p>
            <w:r>
              <w:t>Merge Sort, Quick Sort (avg)</w:t>
            </w:r>
          </w:p>
        </w:tc>
        <w:tc>
          <w:tcPr>
            <w:tcW w:type="dxa" w:w="2880"/>
          </w:tcPr>
          <w:p>
            <w:r>
              <w:t>Log-Linear</w:t>
            </w:r>
          </w:p>
        </w:tc>
      </w:tr>
      <w:tr>
        <w:tc>
          <w:tcPr>
            <w:tcW w:type="dxa" w:w="2880"/>
          </w:tcPr>
          <w:p>
            <w:r>
              <w:t>O(n²)</w:t>
            </w:r>
          </w:p>
        </w:tc>
        <w:tc>
          <w:tcPr>
            <w:tcW w:type="dxa" w:w="2880"/>
          </w:tcPr>
          <w:p>
            <w:r>
              <w:t>Bubble Sort, Selection Sort</w:t>
            </w:r>
          </w:p>
        </w:tc>
        <w:tc>
          <w:tcPr>
            <w:tcW w:type="dxa" w:w="2880"/>
          </w:tcPr>
          <w:p>
            <w:r>
              <w:t>Quadratic</w:t>
            </w:r>
          </w:p>
        </w:tc>
      </w:tr>
      <w:tr>
        <w:tc>
          <w:tcPr>
            <w:tcW w:type="dxa" w:w="2880"/>
          </w:tcPr>
          <w:p>
            <w:r>
              <w:t>O(2ⁿ)</w:t>
            </w:r>
          </w:p>
        </w:tc>
        <w:tc>
          <w:tcPr>
            <w:tcW w:type="dxa" w:w="2880"/>
          </w:tcPr>
          <w:p>
            <w:r>
              <w:t>Recursive Fibonacci</w:t>
            </w:r>
          </w:p>
        </w:tc>
        <w:tc>
          <w:tcPr>
            <w:tcW w:type="dxa" w:w="2880"/>
          </w:tcPr>
          <w:p>
            <w:r>
              <w:t>Exponential</w:t>
            </w:r>
          </w:p>
        </w:tc>
      </w:tr>
      <w:tr>
        <w:tc>
          <w:tcPr>
            <w:tcW w:type="dxa" w:w="2880"/>
          </w:tcPr>
          <w:p>
            <w:r>
              <w:t>O(n!)</w:t>
            </w:r>
          </w:p>
        </w:tc>
        <w:tc>
          <w:tcPr>
            <w:tcW w:type="dxa" w:w="2880"/>
          </w:tcPr>
          <w:p>
            <w:r>
              <w:t>Brute-force permutation</w:t>
            </w:r>
          </w:p>
        </w:tc>
        <w:tc>
          <w:tcPr>
            <w:tcW w:type="dxa" w:w="2880"/>
          </w:tcPr>
          <w:p>
            <w:r>
              <w:t>Factorial</w:t>
            </w:r>
          </w:p>
        </w:tc>
      </w:tr>
    </w:tbl>
    <w:p>
      <w:pPr>
        <w:pStyle w:val="Heading2"/>
      </w:pPr>
      <w:r>
        <w:t>3. Mathematical Formulas for Big-O Computations</w:t>
      </w:r>
    </w:p>
    <w:p>
      <w:r>
        <w:t>Here are common summation formulas used in analyzing complexity:</w:t>
      </w:r>
    </w:p>
    <w:p>
      <w:r>
        <w:t>1. Arithmetic Sum Formula: ∑(i=1 to n) i = n(n+1)/2 = O(n²)</w:t>
      </w:r>
    </w:p>
    <w:p>
      <w:r>
        <w:t>2. Geometric Sum Formula: ∑(i=0 to n) c^i = (c^(n+1) - 1) / (c - 1), for c ≠ 1</w:t>
      </w:r>
    </w:p>
    <w:p>
      <w:r>
        <w:t>3. Summing Squares: ∑(i=1 to n) i² = n(n+1)(2n+1)/6 = O(n³)</w:t>
      </w:r>
    </w:p>
    <w:p>
      <w:pPr>
        <w:pStyle w:val="Heading2"/>
      </w:pPr>
      <w:r>
        <w:t>4. Sorting and Searching Complexity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Algorithm</w:t>
            </w:r>
          </w:p>
        </w:tc>
        <w:tc>
          <w:tcPr>
            <w:tcW w:type="dxa" w:w="2160"/>
          </w:tcPr>
          <w:p>
            <w:r>
              <w:t>Best Case</w:t>
            </w:r>
          </w:p>
        </w:tc>
        <w:tc>
          <w:tcPr>
            <w:tcW w:type="dxa" w:w="2160"/>
          </w:tcPr>
          <w:p>
            <w:r>
              <w:t>Worst Case</w:t>
            </w:r>
          </w:p>
        </w:tc>
        <w:tc>
          <w:tcPr>
            <w:tcW w:type="dxa" w:w="2160"/>
          </w:tcPr>
          <w:p>
            <w:r>
              <w:t>Average Case</w:t>
            </w:r>
          </w:p>
        </w:tc>
      </w:tr>
      <w:tr>
        <w:tc>
          <w:tcPr>
            <w:tcW w:type="dxa" w:w="2160"/>
          </w:tcPr>
          <w:p>
            <w:r>
              <w:t>Linear Search</w:t>
            </w:r>
          </w:p>
        </w:tc>
        <w:tc>
          <w:tcPr>
            <w:tcW w:type="dxa" w:w="2160"/>
          </w:tcPr>
          <w:p>
            <w:r>
              <w:t>O(1)</w:t>
            </w:r>
          </w:p>
        </w:tc>
        <w:tc>
          <w:tcPr>
            <w:tcW w:type="dxa" w:w="2160"/>
          </w:tcPr>
          <w:p>
            <w:r>
              <w:t>O(n)</w:t>
            </w:r>
          </w:p>
        </w:tc>
        <w:tc>
          <w:tcPr>
            <w:tcW w:type="dxa" w:w="2160"/>
          </w:tcPr>
          <w:p>
            <w:r>
              <w:t>O(n)</w:t>
            </w:r>
          </w:p>
        </w:tc>
      </w:tr>
      <w:tr>
        <w:tc>
          <w:tcPr>
            <w:tcW w:type="dxa" w:w="2160"/>
          </w:tcPr>
          <w:p>
            <w:r>
              <w:t>Binary Search</w:t>
            </w:r>
          </w:p>
        </w:tc>
        <w:tc>
          <w:tcPr>
            <w:tcW w:type="dxa" w:w="2160"/>
          </w:tcPr>
          <w:p>
            <w:r>
              <w:t>O(1)</w:t>
            </w:r>
          </w:p>
        </w:tc>
        <w:tc>
          <w:tcPr>
            <w:tcW w:type="dxa" w:w="2160"/>
          </w:tcPr>
          <w:p>
            <w:r>
              <w:t>O(log n)</w:t>
            </w:r>
          </w:p>
        </w:tc>
        <w:tc>
          <w:tcPr>
            <w:tcW w:type="dxa" w:w="2160"/>
          </w:tcPr>
          <w:p>
            <w:r>
              <w:t>O(log n)</w:t>
            </w:r>
          </w:p>
        </w:tc>
      </w:tr>
      <w:tr>
        <w:tc>
          <w:tcPr>
            <w:tcW w:type="dxa" w:w="2160"/>
          </w:tcPr>
          <w:p>
            <w:r>
              <w:t>Bubble Sort</w:t>
            </w:r>
          </w:p>
        </w:tc>
        <w:tc>
          <w:tcPr>
            <w:tcW w:type="dxa" w:w="2160"/>
          </w:tcPr>
          <w:p>
            <w:r>
              <w:t>O(n)</w:t>
            </w:r>
          </w:p>
        </w:tc>
        <w:tc>
          <w:tcPr>
            <w:tcW w:type="dxa" w:w="2160"/>
          </w:tcPr>
          <w:p>
            <w:r>
              <w:t>O(n²)</w:t>
            </w:r>
          </w:p>
        </w:tc>
        <w:tc>
          <w:tcPr>
            <w:tcW w:type="dxa" w:w="2160"/>
          </w:tcPr>
          <w:p>
            <w:r>
              <w:t>O(n²)</w:t>
            </w:r>
          </w:p>
        </w:tc>
      </w:tr>
      <w:tr>
        <w:tc>
          <w:tcPr>
            <w:tcW w:type="dxa" w:w="2160"/>
          </w:tcPr>
          <w:p>
            <w:r>
              <w:t>Merge Sort</w:t>
            </w:r>
          </w:p>
        </w:tc>
        <w:tc>
          <w:tcPr>
            <w:tcW w:type="dxa" w:w="2160"/>
          </w:tcPr>
          <w:p>
            <w:r>
              <w:t>O(n log n)</w:t>
            </w:r>
          </w:p>
        </w:tc>
        <w:tc>
          <w:tcPr>
            <w:tcW w:type="dxa" w:w="2160"/>
          </w:tcPr>
          <w:p>
            <w:r>
              <w:t>O(n log n)</w:t>
            </w:r>
          </w:p>
        </w:tc>
        <w:tc>
          <w:tcPr>
            <w:tcW w:type="dxa" w:w="2160"/>
          </w:tcPr>
          <w:p>
            <w:r>
              <w:t>O(n log n)</w:t>
            </w:r>
          </w:p>
        </w:tc>
      </w:tr>
      <w:tr>
        <w:tc>
          <w:tcPr>
            <w:tcW w:type="dxa" w:w="2160"/>
          </w:tcPr>
          <w:p>
            <w:r>
              <w:t>Quick Sort</w:t>
            </w:r>
          </w:p>
        </w:tc>
        <w:tc>
          <w:tcPr>
            <w:tcW w:type="dxa" w:w="2160"/>
          </w:tcPr>
          <w:p>
            <w:r>
              <w:t>O(n log n)</w:t>
            </w:r>
          </w:p>
        </w:tc>
        <w:tc>
          <w:tcPr>
            <w:tcW w:type="dxa" w:w="2160"/>
          </w:tcPr>
          <w:p>
            <w:r>
              <w:t>O(n²)</w:t>
            </w:r>
          </w:p>
        </w:tc>
        <w:tc>
          <w:tcPr>
            <w:tcW w:type="dxa" w:w="2160"/>
          </w:tcPr>
          <w:p>
            <w:r>
              <w:t>O(n log n)</w:t>
            </w:r>
          </w:p>
        </w:tc>
      </w:tr>
    </w:tbl>
    <w:p>
      <w:pPr>
        <w:pStyle w:val="Heading2"/>
      </w:pPr>
      <w:r>
        <w:t>5. Brute-force vs. Optimized Algorithms (2-Sum &amp; 3-Sum)</w:t>
      </w:r>
    </w:p>
    <w:p>
      <w:r>
        <w:t>Problem: Given an array and a target sum, find two numbers that add up to the target.</w:t>
      </w:r>
    </w:p>
    <w:p>
      <w:pPr>
        <w:pStyle w:val="Heading3"/>
      </w:pPr>
      <w:r>
        <w:t>Brute-Force Approach (O(n²))</w:t>
      </w:r>
    </w:p>
    <w:p>
      <w:r>
        <w:t>Uses nested loops, checking every pair.</w:t>
      </w:r>
    </w:p>
    <w:p>
      <w:r>
        <w:br/>
        <w:t>bool TwoSumBrute(int arr[], int n, int target) {</w:t>
        <w:br/>
        <w:t xml:space="preserve">    for (int i = 0; i &lt; n - 1; i++) {</w:t>
        <w:br/>
        <w:t xml:space="preserve">        for (int j = i + 1; j &lt; n; j++) {</w:t>
        <w:br/>
        <w:t xml:space="preserve">            if (arr[i] + arr[j] == target)</w:t>
        <w:br/>
        <w:t xml:space="preserve">                return true;</w:t>
        <w:br/>
        <w:t xml:space="preserve">        }</w:t>
        <w:br/>
        <w:t xml:space="preserve">    }</w:t>
        <w:br/>
        <w:t xml:space="preserve">    return false;</w:t>
        <w:br/>
        <w:t>}</w:t>
        <w:br/>
      </w:r>
    </w:p>
    <w:p>
      <w:pPr>
        <w:pStyle w:val="Heading3"/>
      </w:pPr>
      <w:r>
        <w:t>Optimized Approach (Sorting + Two Pointers) (O(n log n))</w:t>
      </w:r>
    </w:p>
    <w:p>
      <w:r>
        <w:t>Sort the array and use two pointers.</w:t>
      </w:r>
    </w:p>
    <w:p>
      <w:r>
        <w:br/>
        <w:t>bool TwoSumOptimized(int arr[], int n, int target) {</w:t>
        <w:br/>
        <w:t xml:space="preserve">    sort(arr, arr + n);</w:t>
        <w:br/>
        <w:t xml:space="preserve">    int left = 0, right = n - 1;</w:t>
        <w:br/>
        <w:t xml:space="preserve">    while (left &lt; right) {</w:t>
        <w:br/>
        <w:t xml:space="preserve">        int sum = arr[left] + arr[right];</w:t>
        <w:br/>
        <w:t xml:space="preserve">        if (sum == target)</w:t>
        <w:br/>
        <w:t xml:space="preserve">            return true;</w:t>
        <w:br/>
        <w:t xml:space="preserve">        else if (sum &lt; target)</w:t>
        <w:br/>
        <w:t xml:space="preserve">            left++;</w:t>
        <w:br/>
        <w:t xml:space="preserve">        else</w:t>
        <w:br/>
        <w:t xml:space="preserve">            right--;</w:t>
        <w:br/>
        <w:t xml:space="preserve">    }</w:t>
        <w:br/>
        <w:t xml:space="preserve">    return false;</w:t>
        <w:br/>
        <w:t>}</w:t>
        <w:br/>
      </w:r>
    </w:p>
    <w:p>
      <w:pPr>
        <w:pStyle w:val="Heading2"/>
      </w:pPr>
      <w:r>
        <w:t>6. Practice Problems</w:t>
      </w:r>
    </w:p>
    <w:p>
      <w:r>
        <w:t>1. Classify T(n) = 5n³ + 4n² + 2n + 1 in terms of Big-O, Omega, and Theta.</w:t>
      </w:r>
    </w:p>
    <w:p>
      <w:r>
        <w:t>2. Find the complexity of this loop:</w:t>
      </w:r>
    </w:p>
    <w:p>
      <w:r>
        <w:br/>
        <w:t>for (int i = 1; i &lt; n; i *= 2) {</w:t>
        <w:br/>
        <w:t xml:space="preserve">    cout &lt;&lt; i;</w:t>
        <w:br/>
        <w:t>}</w:t>
        <w:br/>
      </w:r>
    </w:p>
    <w:p>
      <w:r>
        <w:t>3. What is the time complexity of QuickSort in the worst case?</w:t>
      </w:r>
    </w:p>
    <w:p>
      <w:r>
        <w:t>4. Write a function that implements binary search in O(log n) time.</w:t>
      </w:r>
    </w:p>
    <w:p>
      <w:r>
        <w:t>5. Analyze the number of operations required for matrix multiplication (n × n).</w:t>
      </w:r>
    </w:p>
    <w:p>
      <w:pPr>
        <w:pStyle w:val="Heading2"/>
      </w:pPr>
      <w:r>
        <w:t>Answer Key</w:t>
      </w:r>
    </w:p>
    <w:p>
      <w:r>
        <w:t>1. T(n) = O(n³), Ω(n³), Θ(n³)</w:t>
      </w:r>
    </w:p>
    <w:p>
      <w:r>
        <w:t>2. O(log n) (doubles `i` each step).</w:t>
      </w:r>
    </w:p>
    <w:p>
      <w:r>
        <w:t>3. O(n²) (when pivot is worst choice).</w:t>
      </w:r>
    </w:p>
    <w:p>
      <w:r>
        <w:t>4. Binary search implementation:</w:t>
      </w:r>
    </w:p>
    <w:p>
      <w:r>
        <w:br/>
        <w:t>int binarySearch(int arr[], int left, int right, int key) {</w:t>
        <w:br/>
        <w:t xml:space="preserve">    while (left &lt;= right) {</w:t>
        <w:br/>
        <w:t xml:space="preserve">        int mid = left + (right - left) / 2;</w:t>
        <w:br/>
        <w:t xml:space="preserve">        if (arr[mid] == key) return mid;</w:t>
        <w:br/>
        <w:t xml:space="preserve">        else if (arr[mid] &lt; key) left = mid + 1;</w:t>
        <w:br/>
        <w:t xml:space="preserve">        else right = mid - 1;</w:t>
        <w:br/>
        <w:t xml:space="preserve">    }</w:t>
        <w:br/>
        <w:t xml:space="preserve">    return -1;</w:t>
        <w:br/>
        <w:t>}</w:t>
        <w:br/>
      </w:r>
    </w:p>
    <w:p>
      <w:r>
        <w:t>5. O(n³).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